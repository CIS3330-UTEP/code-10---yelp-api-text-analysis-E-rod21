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Yelp API Text Analysis</w:t>
      </w:r>
    </w:p>
    <w:p>
      <w:pPr>
        <w:pStyle w:val="Heading1"/>
      </w:pPr>
      <w:r>
        <w:t xml:space="preserve">Purpose: </w:t>
      </w:r>
    </w:p>
    <w:p>
      <w:r>
        <w:t>In this report we want to find the 5 restaurants in El Paso, Tx that serve Mexican food. We also want the average amount spent at theses restuarants as well as 3 reviews per Restaurant as well as how the customers feel.</w:t>
      </w:r>
    </w:p>
    <w:p>
      <w:pPr>
        <w:pStyle w:val="Heading1"/>
      </w:pPr>
      <w:r>
        <w:t>Parameters:</w:t>
      </w:r>
    </w:p>
    <w:p>
      <w:r>
        <w:t xml:space="preserve">The parameters for this search are; term = Mexican Restaurants, location = El Paso, TX, sorted by = Rating </w:t>
      </w:r>
    </w:p>
    <w:p>
      <w:pPr>
        <w:pStyle w:val="Heading1"/>
      </w:pPr>
      <w:r>
        <w:t>Restaurant: Ensenada Restaurant</w:t>
      </w:r>
    </w:p>
    <w:p>
      <w:pPr>
        <w:pStyle w:val="Heading3"/>
      </w:pPr>
      <w:r>
        <w:t>Average Cost: $</w:t>
      </w:r>
    </w:p>
    <w:p>
      <w:pPr>
        <w:pStyle w:val="Heading2"/>
      </w:pPr>
      <w:r>
        <w:t>Review:</w:t>
      </w:r>
    </w:p>
    <w:p>
      <w:r>
        <w:t>We were looking for an authentic Mexican Restaurant with the mom and pop feeling of those available in Central EP. The other Mexican restaurants in the Far...</w:t>
      </w:r>
    </w:p>
    <w:p>
      <w:pPr>
        <w:pStyle w:val="Heading2"/>
      </w:pPr>
      <w:r>
        <w:t>Review:</w:t>
      </w:r>
    </w:p>
    <w:p>
      <w:r>
        <w:t>I love family restaurants and Ensenada is run by a mother and son duo. For lunch I had fresh albondigas soup and tacos, as recommended by the chef. The soup...</w:t>
      </w:r>
    </w:p>
    <w:p>
      <w:pPr>
        <w:pStyle w:val="Heading2"/>
      </w:pPr>
      <w:r>
        <w:t>Review:</w:t>
      </w:r>
    </w:p>
    <w:p>
      <w:r>
        <w:t>Nice little neighborhood restaurant. 1st time trying and will definitely be returning for breakfast. We had green chilaquiles montadas and our girls had...</w:t>
      </w:r>
    </w:p>
    <w:p>
      <w:r>
        <w:t>Sentiment: ['Positive', 'Positive', 'Positive']</w:t>
      </w:r>
    </w:p>
    <w:p>
      <w:r>
        <w:br/>
      </w:r>
    </w:p>
    <w:p>
      <w:pPr>
        <w:pStyle w:val="Heading1"/>
      </w:pPr>
      <w:r>
        <w:t>Restaurant: El Taquito</w:t>
      </w:r>
    </w:p>
    <w:p>
      <w:pPr>
        <w:pStyle w:val="Heading3"/>
      </w:pPr>
      <w:r>
        <w:t>Average Cost: $</w:t>
      </w:r>
    </w:p>
    <w:p>
      <w:pPr>
        <w:pStyle w:val="Heading2"/>
      </w:pPr>
      <w:r>
        <w:t>Review:</w:t>
      </w:r>
    </w:p>
    <w:p>
      <w:r>
        <w:t>In El Paso for the week and decided to have lunch at El Taquito. In my humble opinion , some of the best food either comes from food trucks or small mom &amp;...</w:t>
      </w:r>
    </w:p>
    <w:p>
      <w:pPr>
        <w:pStyle w:val="Heading2"/>
      </w:pPr>
      <w:r>
        <w:t>Review:</w:t>
      </w:r>
    </w:p>
    <w:p>
      <w:r>
        <w:t>So I'm in for a few days and wanted to get some breakfast tacos. When I arrived I saw that the place was packed and only open till 3pm. I was thinking this...</w:t>
      </w:r>
    </w:p>
    <w:p>
      <w:pPr>
        <w:pStyle w:val="Heading2"/>
      </w:pPr>
      <w:r>
        <w:t>Review:</w:t>
      </w:r>
    </w:p>
    <w:p>
      <w:r>
        <w:t>Got another overnight in El Paso. Came in for breakfast. The service was fast and attentive. I ordered the huevos rancheros, no rice, extra beans. Food came...</w:t>
      </w:r>
    </w:p>
    <w:p>
      <w:r>
        <w:t>Sentiment: ['Positive', 'Neutral', 'Negative']</w:t>
      </w:r>
    </w:p>
    <w:p>
      <w:r>
        <w:br/>
      </w:r>
    </w:p>
    <w:p>
      <w:pPr>
        <w:pStyle w:val="Heading1"/>
      </w:pPr>
      <w:r>
        <w:t>Restaurant: Mariscos Central</w:t>
      </w:r>
    </w:p>
    <w:p>
      <w:pPr>
        <w:pStyle w:val="Heading3"/>
      </w:pPr>
      <w:r>
        <w:t>Average Cost: Not Available</w:t>
      </w:r>
    </w:p>
    <w:p>
      <w:pPr>
        <w:pStyle w:val="Heading2"/>
      </w:pPr>
      <w:r>
        <w:t>Review:</w:t>
      </w:r>
    </w:p>
    <w:p>
      <w:r>
        <w:t xml:space="preserve">Parking in the back. Super cool decor when you walk in. Good music playing. </w:t>
        <w:br/>
        <w:t xml:space="preserve">The girl who took our order is so friendly and attentive and kind. </w:t>
        <w:br/>
        <w:t>The food is...</w:t>
      </w:r>
    </w:p>
    <w:p>
      <w:pPr>
        <w:pStyle w:val="Heading2"/>
      </w:pPr>
      <w:r>
        <w:t>Review:</w:t>
      </w:r>
    </w:p>
    <w:p>
      <w:r>
        <w:t>From top to bottom, everything was fresh: the tortilla, the white fish, the cabbage, and even the chips! With any seasoning at all - a blackened coating...</w:t>
      </w:r>
    </w:p>
    <w:p>
      <w:pPr>
        <w:pStyle w:val="Heading2"/>
      </w:pPr>
      <w:r>
        <w:t>Review:</w:t>
      </w:r>
    </w:p>
    <w:p>
      <w:r>
        <w:t xml:space="preserve">Looks like this is the place to eat if you appreciate amazing seafood! </w:t>
        <w:br/>
        <w:t>Look no further. The sever Ricky is out of this world. He is always happy to see us...</w:t>
      </w:r>
    </w:p>
    <w:p>
      <w:r>
        <w:t>Sentiment: ['Positive', 'Positive', 'Positive']</w:t>
      </w:r>
    </w:p>
    <w:p>
      <w:r>
        <w:br/>
      </w:r>
    </w:p>
    <w:p>
      <w:pPr>
        <w:pStyle w:val="Heading1"/>
      </w:pPr>
      <w:r>
        <w:t>Restaurant: Aaajiji Tacos and Beer</w:t>
      </w:r>
    </w:p>
    <w:p>
      <w:pPr>
        <w:pStyle w:val="Heading3"/>
      </w:pPr>
      <w:r>
        <w:t>Average Cost: Not Available</w:t>
      </w:r>
    </w:p>
    <w:p>
      <w:pPr>
        <w:pStyle w:val="Heading2"/>
      </w:pPr>
      <w:r>
        <w:t>Review:</w:t>
      </w:r>
    </w:p>
    <w:p>
      <w:r>
        <w:t>I'm from socal and this is one of the best Mexican food I've had in a long time I recommend the pastor with pineapple. The salsas are amazing just the right...</w:t>
      </w:r>
    </w:p>
    <w:p>
      <w:pPr>
        <w:pStyle w:val="Heading2"/>
      </w:pPr>
      <w:r>
        <w:t>Review:</w:t>
      </w:r>
    </w:p>
    <w:p>
      <w:r>
        <w:t xml:space="preserve">Authentic Mexican food! Love the platter with 3 choices of meat </w:t>
        <w:br/>
        <w:t xml:space="preserve">Generous portions and the food tastes home made </w:t>
        <w:br/>
        <w:t>Lime aid is freshly squeezed and made...</w:t>
      </w:r>
    </w:p>
    <w:p>
      <w:pPr>
        <w:pStyle w:val="Heading2"/>
      </w:pPr>
      <w:r>
        <w:t>Review:</w:t>
      </w:r>
    </w:p>
    <w:p>
      <w:r>
        <w:t>Just flew in to El Paso from Hawaii less than an hour ago. We were hungry, so naturally we had to find some authentic local food. Boy.. did we choose right....</w:t>
      </w:r>
    </w:p>
    <w:p>
      <w:r>
        <w:t>Sentiment: ['Positive', 'Positive', 'Neutral']</w:t>
      </w:r>
    </w:p>
    <w:p>
      <w:r>
        <w:br/>
      </w:r>
    </w:p>
    <w:p>
      <w:pPr>
        <w:pStyle w:val="Heading1"/>
      </w:pPr>
      <w:r>
        <w:t>Restaurant: El Toro Bronco</w:t>
      </w:r>
    </w:p>
    <w:p>
      <w:pPr>
        <w:pStyle w:val="Heading3"/>
      </w:pPr>
      <w:r>
        <w:t>Average Cost: $$</w:t>
      </w:r>
    </w:p>
    <w:p>
      <w:pPr>
        <w:pStyle w:val="Heading2"/>
      </w:pPr>
      <w:r>
        <w:t>Review:</w:t>
      </w:r>
    </w:p>
    <w:p>
      <w:r>
        <w:t>A nice and cozy family restaurant. The food was delicious and servings were large. I recommend the paradillas and the agua frescas. Enjoy</w:t>
      </w:r>
    </w:p>
    <w:p>
      <w:pPr>
        <w:pStyle w:val="Heading2"/>
      </w:pPr>
      <w:r>
        <w:t>Review:</w:t>
      </w:r>
    </w:p>
    <w:p>
      <w:r>
        <w:t>Not the place to go for coffee.</w:t>
        <w:br/>
        <w:br/>
        <w:t>But super athentico cheap and cheerful tacos and an opportunity to practice your Spanish.</w:t>
      </w:r>
    </w:p>
    <w:p>
      <w:pPr>
        <w:pStyle w:val="Heading2"/>
      </w:pPr>
      <w:r>
        <w:t>Review:</w:t>
      </w:r>
    </w:p>
    <w:p>
      <w:r>
        <w:t>This place is legit the best buche and Tripitas I've ever had. My wife says it's just like being in Juarez. Just too good. I will come back all the way from...</w:t>
      </w:r>
    </w:p>
    <w:p>
      <w:r>
        <w:t>Sentiment: ['Positive', 'Positive', 'Positive']</w:t>
      </w:r>
    </w:p>
    <w:p>
      <w:r>
        <w:br/>
      </w:r>
    </w:p>
    <w:p>
      <w:pPr>
        <w:pStyle w:val="Heading1"/>
      </w:pPr>
      <w:r>
        <w:t>Restaurant: Mi Pueblo Nuevo</w:t>
      </w:r>
    </w:p>
    <w:p>
      <w:pPr>
        <w:pStyle w:val="Heading3"/>
      </w:pPr>
      <w:r>
        <w:t>Average Cost: $</w:t>
      </w:r>
    </w:p>
    <w:p>
      <w:pPr>
        <w:pStyle w:val="Heading2"/>
      </w:pPr>
      <w:r>
        <w:t>Review:</w:t>
      </w:r>
    </w:p>
    <w:p>
      <w:r>
        <w:t xml:space="preserve">Had the chilaquiles verdes for breakfast and it was sooo good! </w:t>
        <w:br/>
        <w:br/>
        <w:t>Friendly service and family had menudo which is served on Saturdays.</w:t>
      </w:r>
    </w:p>
    <w:p>
      <w:pPr>
        <w:pStyle w:val="Heading2"/>
      </w:pPr>
      <w:r>
        <w:t>Review:</w:t>
      </w:r>
    </w:p>
    <w:p>
      <w:r>
        <w:t>My horchata arrived and it was huge and delicious! So huge I took half with me when I left...I love horchata! My meal was fantastic...tortilla soup and...</w:t>
      </w:r>
    </w:p>
    <w:p>
      <w:pPr>
        <w:pStyle w:val="Heading2"/>
      </w:pPr>
      <w:r>
        <w:t>Review:</w:t>
      </w:r>
    </w:p>
    <w:p>
      <w:r>
        <w:t xml:space="preserve">Warm inviting restaurant, with friendly service! Chips and salsa are both fresh, and despite the small serving they will give you as much as you want. </w:t>
        <w:br/>
        <w:br/>
        <w:t>My...</w:t>
      </w:r>
    </w:p>
    <w:p>
      <w:r>
        <w:t>Sentiment: ['Positive', 'Positive', 'Positive']</w:t>
      </w:r>
    </w:p>
    <w:p>
      <w:r>
        <w:br/>
      </w:r>
    </w:p>
    <w:p>
      <w:pPr>
        <w:pStyle w:val="Heading1"/>
      </w:pPr>
      <w:r>
        <w:t>Restaurant: El Jacalito Restaurante</w:t>
      </w:r>
    </w:p>
    <w:p>
      <w:pPr>
        <w:pStyle w:val="Heading3"/>
      </w:pPr>
      <w:r>
        <w:t>Average Cost: $</w:t>
      </w:r>
    </w:p>
    <w:p>
      <w:pPr>
        <w:pStyle w:val="Heading2"/>
      </w:pPr>
      <w:r>
        <w:t>Review:</w:t>
      </w:r>
    </w:p>
    <w:p>
      <w:r>
        <w:t>It had been too long since I had eaten here, and let me tell you I was blown away.</w:t>
        <w:br/>
        <w:t xml:space="preserve">     We had to wait about 5 minutes and got a seat at the bar and were...</w:t>
      </w:r>
    </w:p>
    <w:p>
      <w:pPr>
        <w:pStyle w:val="Heading2"/>
      </w:pPr>
      <w:r>
        <w:t>Review:</w:t>
      </w:r>
    </w:p>
    <w:p>
      <w:r>
        <w:t>Chile rellenos are A++. That's one dish many restaurants quit serving because the the intense labor to create.  It these are EXCELLENT and just like moms...</w:t>
      </w:r>
    </w:p>
    <w:p>
      <w:pPr>
        <w:pStyle w:val="Heading2"/>
      </w:pPr>
      <w:r>
        <w:t>Review:</w:t>
      </w:r>
    </w:p>
    <w:p>
      <w:r>
        <w:t>If you want authentic El Paso Mexican food and ambiance this is as close as it gets. This is go-to place in El Paso, very close to the County Court House....</w:t>
      </w:r>
    </w:p>
    <w:p>
      <w:r>
        <w:t>Sentiment: ['Neutral', 'Positive', 'Positive']</w:t>
      </w:r>
    </w:p>
    <w:p>
      <w:r>
        <w:br/>
      </w:r>
    </w:p>
    <w:p>
      <w:pPr>
        <w:pStyle w:val="Heading1"/>
      </w:pPr>
      <w:r>
        <w:t>Restaurant: Jalisco Cafe</w:t>
      </w:r>
    </w:p>
    <w:p>
      <w:pPr>
        <w:pStyle w:val="Heading3"/>
      </w:pPr>
      <w:r>
        <w:t>Average Cost: $</w:t>
      </w:r>
    </w:p>
    <w:p>
      <w:pPr>
        <w:pStyle w:val="Heading2"/>
      </w:pPr>
      <w:r>
        <w:t>Review:</w:t>
      </w:r>
    </w:p>
    <w:p>
      <w:r>
        <w:t>Jalisco Cafe has the best menudo and barbacoa in town. I love how nice the staff is and the food is always great.</w:t>
      </w:r>
    </w:p>
    <w:p>
      <w:pPr>
        <w:pStyle w:val="Heading2"/>
      </w:pPr>
      <w:r>
        <w:t>Review:</w:t>
      </w:r>
    </w:p>
    <w:p>
      <w:r>
        <w:t>Quirky little spot in the Segundo Barrio.</w:t>
        <w:br/>
        <w:br/>
        <w:t>Senator Shapleigh Special had huevos a la mexicana, beans, chile colorado, avocado and tortilla.  Portion was...</w:t>
      </w:r>
    </w:p>
    <w:p>
      <w:pPr>
        <w:pStyle w:val="Heading2"/>
      </w:pPr>
      <w:r>
        <w:t>Review:</w:t>
      </w:r>
    </w:p>
    <w:p>
      <w:r>
        <w:t>Had the green chillaquilles plato, enjoyed it very much the tortillas were very crispy.  I recommend this place for breakfast or brunch. The menudo was...</w:t>
      </w:r>
    </w:p>
    <w:p>
      <w:r>
        <w:t>Sentiment: ['Positive', 'Positive', 'Positive']</w:t>
      </w:r>
    </w:p>
    <w:p>
      <w:r>
        <w:br/>
      </w:r>
    </w:p>
    <w:p>
      <w:pPr>
        <w:pStyle w:val="Heading1"/>
      </w:pPr>
      <w:r>
        <w:t>Restaurant: Birria Culiacan</w:t>
      </w:r>
    </w:p>
    <w:p>
      <w:pPr>
        <w:pStyle w:val="Heading3"/>
      </w:pPr>
      <w:r>
        <w:t>Average Cost: Not Available</w:t>
      </w:r>
    </w:p>
    <w:p>
      <w:pPr>
        <w:pStyle w:val="Heading2"/>
      </w:pPr>
      <w:r>
        <w:t>Review:</w:t>
      </w:r>
    </w:p>
    <w:p>
      <w:r>
        <w:t>Greatest birria tacos I've had</w:t>
        <w:br/>
        <w:t>Amazing service where they were helpful to my party</w:t>
        <w:br/>
        <w:t>Simple but effective ambiance that wasn't off-putting</w:t>
      </w:r>
    </w:p>
    <w:p>
      <w:pPr>
        <w:pStyle w:val="Heading2"/>
      </w:pPr>
      <w:r>
        <w:t>Review:</w:t>
      </w:r>
    </w:p>
    <w:p>
      <w:r>
        <w:t xml:space="preserve">Wanted to see how the birria tacos are in El Paso so as soon as I got off the plane, a yelp search lead me to here. </w:t>
        <w:br/>
        <w:br/>
        <w:t>First of all, all they serve here is...</w:t>
      </w:r>
    </w:p>
    <w:p>
      <w:pPr>
        <w:pStyle w:val="Heading2"/>
      </w:pPr>
      <w:r>
        <w:t>Review:</w:t>
      </w:r>
    </w:p>
    <w:p>
      <w:r>
        <w:t xml:space="preserve">Service was great and friendly. </w:t>
        <w:br/>
        <w:t xml:space="preserve">The location was small and can get crowded. Lots of flies buzzing around. </w:t>
        <w:br/>
        <w:t xml:space="preserve">The torta ahogada was delicious! </w:t>
        <w:br/>
        <w:t>The tacos were...</w:t>
      </w:r>
    </w:p>
    <w:p>
      <w:r>
        <w:t>Sentiment: ['Positive', 'Neutral', 'Positive']</w:t>
      </w:r>
    </w:p>
    <w:p>
      <w:r>
        <w:br/>
      </w:r>
    </w:p>
    <w:p>
      <w:pPr>
        <w:pStyle w:val="Heading1"/>
      </w:pPr>
      <w:r>
        <w:t>Restaurant: Taconeta</w:t>
      </w:r>
    </w:p>
    <w:p>
      <w:pPr>
        <w:pStyle w:val="Heading3"/>
      </w:pPr>
      <w:r>
        <w:t>Average Cost: $$</w:t>
      </w:r>
    </w:p>
    <w:p>
      <w:pPr>
        <w:pStyle w:val="Heading2"/>
      </w:pPr>
      <w:r>
        <w:t>Review:</w:t>
      </w:r>
    </w:p>
    <w:p>
      <w:r>
        <w:t xml:space="preserve">Everything was so so yummy </w:t>
        <w:br/>
        <w:t>I brought some friends from out of town and we had a good time the margaritas were super strong but that's probably how they...</w:t>
      </w:r>
    </w:p>
    <w:p>
      <w:pPr>
        <w:pStyle w:val="Heading2"/>
      </w:pPr>
      <w:r>
        <w:t>Review:</w:t>
      </w:r>
    </w:p>
    <w:p>
      <w:r>
        <w:t>This place is amazing!! The tacos are delicious and so are the cocktails come and try their delicious menu!!!</w:t>
      </w:r>
    </w:p>
    <w:p>
      <w:pPr>
        <w:pStyle w:val="Heading2"/>
      </w:pPr>
      <w:r>
        <w:t>Review:</w:t>
      </w:r>
    </w:p>
    <w:p>
      <w:r>
        <w:t>Hands down my favorite place to eat in all of El Paso. Not only is the entire aesthetic Instagram worthy but their whole menu is drool worthy! Seriously. I...</w:t>
      </w:r>
    </w:p>
    <w:p>
      <w:r>
        <w:t>Sentiment: ['Positive', 'Positive', 'Positive']</w:t>
      </w:r>
    </w:p>
    <w:p>
      <w:r>
        <w:br/>
      </w:r>
    </w:p>
    <w:p>
      <w:r>
        <w:t xml:space="preserve">Using the average cost we can see what the average spending is for the specific restaurant. Yelp uses $ as a representation of how much customers spend $ being the least and every additional represents higher costs. </w:t>
      </w:r>
    </w:p>
    <w:p>
      <w:r>
        <w:t xml:space="preserve">The sentiment is calculated by the vaderSentiment, the idea behind it is that it should given an idea of how the customer felt about dinning/eating at said restaurant. It is calculated on Positive, Negative, or Neutral. However i ran into some issues with how vaderSentiment qualifies a review, this is because of a minor issues related to the customers post that might be positive but the way they expressed themselves in their review the code found it to be a Negative review.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